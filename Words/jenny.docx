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640"/>
            <w:gridSpan w:val="5"/>
          </w:tcPr>
          <w:p>
            <w:pPr>
              <w:jc w:val="center"/>
            </w:pPr>
            <w:r>
              <w:rPr>
                <w:sz w:val="30"/>
              </w:rPr>
              <w:t>jenny的八字命盤</w:t>
            </w:r>
          </w:p>
        </w:tc>
      </w:tr>
      <w:tr>
        <w:tc>
          <w:tcPr>
            <w:tcW w:type="dxa" w:w="8640"/>
            <w:gridSpan w:val="5"/>
          </w:tcPr>
          <w:p>
            <w:pPr>
              <w:jc w:val="center"/>
            </w:pPr>
            <w:r>
              <w:rPr>
                <w:sz w:val="30"/>
              </w:rPr>
              <w:t>民國 92 年 1 月 8 日 20 時 生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30"/>
              </w:rPr>
              <w:t>正</w:t>
              <w:br/>
              <w:t>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30"/>
              </w:rPr>
              <w:t>日</w:t>
              <w:br/>
              <w:t>主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30"/>
              </w:rPr>
              <w:t>食</w:t>
              <w:br/>
              <w:t>神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30"/>
              </w:rPr>
              <w:t>傷</w:t>
              <w:br/>
              <w:t>官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主</w:t>
              <w:br/>
              <w:t>星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40"/>
              </w:rPr>
              <w:t>戊</w:t>
            </w:r>
          </w:p>
          <w:p>
            <w:pPr>
              <w:jc w:val="center"/>
            </w:pPr>
            <w:r>
              <w:rPr>
                <w:color w:val="D2B48C"/>
                <w:sz w:val="20"/>
              </w:rPr>
              <w:t xml:space="preserve">    土</w:t>
            </w:r>
          </w:p>
          <w:p>
            <w:pPr>
              <w:jc w:val="center"/>
            </w:pPr>
            <w:r>
              <w:rPr>
                <w:b/>
                <w:sz w:val="40"/>
              </w:rPr>
              <w:t>戌</w:t>
            </w:r>
          </w:p>
          <w:p>
            <w:pPr>
              <w:jc w:val="center"/>
            </w:pPr>
            <w:r>
              <w:rPr>
                <w:color w:val="D2B48C"/>
                <w:sz w:val="20"/>
              </w:rPr>
              <w:t xml:space="preserve">    土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40"/>
              </w:rPr>
              <w:t>辛</w:t>
            </w:r>
          </w:p>
          <w:p>
            <w:pPr>
              <w:jc w:val="center"/>
            </w:pPr>
            <w:r>
              <w:rPr>
                <w:color w:val="FFE384"/>
                <w:sz w:val="20"/>
              </w:rPr>
              <w:t xml:space="preserve">    金</w:t>
            </w:r>
          </w:p>
          <w:p>
            <w:pPr>
              <w:jc w:val="center"/>
            </w:pPr>
            <w:r>
              <w:rPr>
                <w:b/>
                <w:sz w:val="40"/>
              </w:rPr>
              <w:t>巳</w:t>
            </w:r>
          </w:p>
          <w:p>
            <w:pPr>
              <w:jc w:val="center"/>
            </w:pPr>
            <w:r>
              <w:rPr>
                <w:color w:val="FF3737"/>
                <w:sz w:val="20"/>
              </w:rPr>
              <w:t xml:space="preserve">    火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40"/>
              </w:rPr>
              <w:t>癸</w:t>
            </w:r>
          </w:p>
          <w:p>
            <w:pPr>
              <w:jc w:val="center"/>
            </w:pPr>
            <w:r>
              <w:rPr>
                <w:color w:val="1E90FF"/>
                <w:sz w:val="20"/>
              </w:rPr>
              <w:t xml:space="preserve">    水</w:t>
            </w:r>
          </w:p>
          <w:p>
            <w:pPr>
              <w:jc w:val="center"/>
            </w:pPr>
            <w:r>
              <w:rPr>
                <w:b/>
                <w:sz w:val="40"/>
              </w:rPr>
              <w:t>丑</w:t>
            </w:r>
          </w:p>
          <w:p>
            <w:pPr>
              <w:jc w:val="center"/>
            </w:pPr>
            <w:r>
              <w:rPr>
                <w:color w:val="D2B48C"/>
                <w:sz w:val="20"/>
              </w:rPr>
              <w:t xml:space="preserve">    土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40"/>
              </w:rPr>
              <w:t>壬</w:t>
            </w:r>
          </w:p>
          <w:p>
            <w:pPr>
              <w:jc w:val="center"/>
            </w:pPr>
            <w:r>
              <w:rPr>
                <w:color w:val="1E90FF"/>
                <w:sz w:val="20"/>
              </w:rPr>
              <w:t xml:space="preserve">    水</w:t>
            </w:r>
          </w:p>
          <w:p>
            <w:pPr>
              <w:jc w:val="center"/>
            </w:pPr>
            <w:r>
              <w:rPr>
                <w:b/>
                <w:sz w:val="40"/>
              </w:rPr>
              <w:t>午</w:t>
            </w:r>
          </w:p>
          <w:p>
            <w:pPr>
              <w:jc w:val="center"/>
            </w:pPr>
            <w:r>
              <w:rPr>
                <w:color w:val="FF3737"/>
                <w:sz w:val="20"/>
              </w:rPr>
              <w:t xml:space="preserve">    火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八</w:t>
              <w:br/>
              <w:t>字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30"/>
              </w:rPr>
              <w:t xml:space="preserve">丁 辛 戊 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30"/>
              </w:rPr>
              <w:t xml:space="preserve">戊 庚 丙 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30"/>
              </w:rPr>
              <w:t xml:space="preserve">辛 癸 己 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30"/>
              </w:rPr>
              <w:t xml:space="preserve">　 己 丁 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藏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30"/>
              </w:rPr>
              <w:t xml:space="preserve">七 比 正 </w:t>
              <w:br/>
              <w:t xml:space="preserve">殺 肩 印 </w:t>
              <w:br/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30"/>
              </w:rPr>
              <w:t xml:space="preserve">正 劫 正 </w:t>
              <w:br/>
              <w:t xml:space="preserve">印 財 官 </w:t>
              <w:br/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30"/>
              </w:rPr>
              <w:t xml:space="preserve">比 食 偏 </w:t>
              <w:br/>
              <w:t xml:space="preserve">肩 神 印 </w:t>
              <w:br/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30"/>
              </w:rPr>
              <w:t xml:space="preserve">　 偏 七 </w:t>
              <w:br/>
              <w:t xml:space="preserve">　 印 殺 </w:t>
              <w:br/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副</w:t>
              <w:br/>
              <w:t>星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30"/>
              </w:rPr>
              <w:t>冠</w:t>
              <w:br/>
              <w:t>帶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30"/>
              </w:rPr>
              <w:t>死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30"/>
              </w:rPr>
              <w:t>養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30"/>
              </w:rPr>
              <w:t>病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運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羊刃</w:t>
              <w:br/>
              <w:t>紅豔</w:t>
              <w:br/>
              <w:t>五鬼</w:t>
              <w:br/>
              <w:t>魁罡</w:t>
              <w:br/>
              <w:t>雞飛關</w:t>
              <w:br/>
              <w:t>取命關</w:t>
              <w:br/>
              <w:t>鐵蛇關</w:t>
              <w:br/>
              <w:t>鬼門關</w:t>
              <w:br/>
              <w:t>百日關</w:t>
              <w:br/>
              <w:t>四季關</w:t>
              <w:br/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br/>
              <w:t>截空</w:t>
              <w:br/>
              <w:t>福星貴</w:t>
              <w:br/>
              <w:t>將軍箭</w:t>
              <w:br/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br/>
              <w:t>龍德</w:t>
              <w:br/>
              <w:t>華蓋</w:t>
              <w:br/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br/>
              <w:t>天乙貴人</w:t>
              <w:br/>
              <w:t>桃花</w:t>
              <w:br/>
              <w:t>人中三奇</w:t>
              <w:br/>
              <w:t>四柱關</w:t>
              <w:br/>
              <w:t>無情關</w:t>
              <w:br/>
              <w:t>百日關</w:t>
              <w:br/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神</w:t>
              <w:br/>
              <w:t>煞</w:t>
            </w:r>
          </w:p>
        </w:tc>
      </w:tr>
      <w:tr>
        <w:tc>
          <w:tcPr>
            <w:tcW w:type="dxa" w:w="3456"/>
            <w:gridSpan w:val="2"/>
          </w:tcPr>
          <w:p>
            <w:pPr>
              <w:jc w:val="center"/>
            </w:pPr>
            <w:r>
              <w:rPr>
                <w:sz w:val="30"/>
              </w:rPr>
              <w:t>用神：印 (土)</w:t>
            </w:r>
          </w:p>
        </w:tc>
        <w:tc>
          <w:tcPr>
            <w:tcW w:type="dxa" w:w="3456"/>
            <w:gridSpan w:val="2"/>
          </w:tcPr>
          <w:p>
            <w:pPr>
              <w:jc w:val="center"/>
            </w:pPr>
            <w:r>
              <w:rPr>
                <w:sz w:val="30"/>
              </w:rPr>
              <w:t>日主：身強</w:t>
            </w:r>
          </w:p>
        </w:tc>
        <w:tc>
          <w:tcPr>
            <w:tcW w:type="dxa" w:w="1728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pPr>
              <w:jc w:val="center"/>
            </w:pPr>
            <w:r>
              <w:rPr>
                <w:sz w:val="30"/>
              </w:rPr>
              <w:t>92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30"/>
              </w:rPr>
              <w:t>82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30"/>
              </w:rPr>
              <w:t>72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30"/>
              </w:rPr>
              <w:t>62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30"/>
              </w:rPr>
              <w:t>52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30"/>
              </w:rPr>
              <w:t>42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30"/>
              </w:rPr>
              <w:t>32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30"/>
              </w:rPr>
              <w:t>22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30"/>
              </w:rPr>
              <w:t>12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30"/>
              </w:rPr>
              <w:t>2</w:t>
            </w:r>
          </w:p>
        </w:tc>
        <w:tc>
          <w:tcPr>
            <w:tcW w:type="dxa" w:w="785"/>
            <w:vMerge w:val="restart"/>
          </w:tcPr>
          <w:p>
            <w:pPr>
              <w:jc w:val="center"/>
            </w:pPr>
            <w:r>
              <w:rPr>
                <w:sz w:val="24"/>
              </w:rPr>
              <w:t>大運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sz w:val="30"/>
              </w:rPr>
              <w:t>癸</w:t>
              <w:br/>
              <w:t>卯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30"/>
              </w:rPr>
              <w:t>甲</w:t>
              <w:br/>
              <w:t>辰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30"/>
              </w:rPr>
              <w:t>乙</w:t>
              <w:br/>
              <w:t>巳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30"/>
              </w:rPr>
              <w:t>丙</w:t>
              <w:br/>
              <w:t>午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30"/>
              </w:rPr>
              <w:t>丁</w:t>
              <w:br/>
              <w:t>未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30"/>
              </w:rPr>
              <w:t>戊</w:t>
              <w:br/>
              <w:t>申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30"/>
              </w:rPr>
              <w:t>己</w:t>
              <w:br/>
              <w:t>酉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30"/>
              </w:rPr>
              <w:t>庚</w:t>
              <w:br/>
              <w:t>戌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30"/>
              </w:rPr>
              <w:t>辛</w:t>
              <w:br/>
              <w:t>亥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30"/>
              </w:rPr>
              <w:t>壬</w:t>
              <w:br/>
              <w:t>子</w:t>
            </w:r>
          </w:p>
        </w:tc>
        <w:tc>
          <w:tcPr>
            <w:tcW w:type="dxa" w:w="785"/>
            <w:vMerge/>
          </w:tcPr>
          <w:p/>
        </w:tc>
      </w:tr>
      <w:tr>
        <w:tc>
          <w:tcPr>
            <w:tcW w:type="dxa" w:w="8635"/>
            <w:gridSpan w:val="11"/>
          </w:tcPr>
          <w:p>
            <w:pPr>
              <w:jc w:val="center"/>
            </w:pPr>
            <w:r>
              <w:rPr>
                <w:sz w:val="30"/>
              </w:rPr>
              <w:t>出生後0年10個月又27天上大運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sz w:val="20"/>
              </w:rPr>
              <w:t>流年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93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94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95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96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97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98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99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100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101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102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11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癸</w:t>
              <w:br/>
              <w:t>未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甲</w:t>
              <w:br/>
              <w:t>申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乙</w:t>
              <w:br/>
              <w:t>酉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丙</w:t>
              <w:br/>
              <w:t>戌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丁</w:t>
              <w:br/>
              <w:t>亥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戊</w:t>
              <w:br/>
              <w:t>子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己</w:t>
              <w:br/>
              <w:t>丑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庚</w:t>
              <w:br/>
              <w:t>寅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辛</w:t>
              <w:br/>
              <w:t>卯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壬</w:t>
              <w:br/>
              <w:t>辰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103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104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105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106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107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108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109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110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111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112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20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21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癸</w:t>
              <w:br/>
              <w:t>巳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甲</w:t>
              <w:br/>
              <w:t>午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乙</w:t>
              <w:br/>
              <w:t>未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丙</w:t>
              <w:br/>
              <w:t>申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丁</w:t>
              <w:br/>
              <w:t>酉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戊</w:t>
              <w:br/>
              <w:t>戌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己</w:t>
              <w:br/>
              <w:t>亥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庚</w:t>
              <w:br/>
              <w:t>子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辛</w:t>
              <w:br/>
              <w:t>丑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壬</w:t>
              <w:br/>
              <w:t>寅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113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114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115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116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117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118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119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120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121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122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22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23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24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26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27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28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29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30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31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癸</w:t>
              <w:br/>
              <w:t>卯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甲</w:t>
              <w:br/>
              <w:t>辰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乙</w:t>
              <w:br/>
              <w:t>巳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丙</w:t>
              <w:br/>
              <w:t>午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丁</w:t>
              <w:br/>
              <w:t>未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戊</w:t>
              <w:br/>
              <w:t>申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己</w:t>
              <w:br/>
              <w:t>酉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庚</w:t>
              <w:br/>
              <w:t>戌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辛</w:t>
              <w:br/>
              <w:t>亥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壬</w:t>
              <w:br/>
              <w:t>子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123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124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125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126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127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128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129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130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131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132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32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33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34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35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36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37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38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39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40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41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癸</w:t>
              <w:br/>
              <w:t>丑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甲</w:t>
              <w:br/>
              <w:t>寅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乙</w:t>
              <w:br/>
              <w:t>卯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丙</w:t>
              <w:br/>
              <w:t>辰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丁</w:t>
              <w:br/>
              <w:t>巳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戊</w:t>
              <w:br/>
              <w:t>午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己</w:t>
              <w:br/>
              <w:t>未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庚</w:t>
              <w:br/>
              <w:t>申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辛</w:t>
              <w:br/>
              <w:t>酉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壬</w:t>
              <w:br/>
              <w:t>戌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133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134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135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136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137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138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139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140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141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142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42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43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44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45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46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47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48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49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50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51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癸</w:t>
              <w:br/>
              <w:t>亥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甲</w:t>
              <w:br/>
              <w:t>子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乙</w:t>
              <w:br/>
              <w:t>丑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丙</w:t>
              <w:br/>
              <w:t>寅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丁</w:t>
              <w:br/>
              <w:t>卯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戊</w:t>
              <w:br/>
              <w:t>辰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己</w:t>
              <w:br/>
              <w:t>巳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庚</w:t>
              <w:br/>
              <w:t>午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辛</w:t>
              <w:br/>
              <w:t>未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壬</w:t>
              <w:br/>
              <w:t>申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143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144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145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146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147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148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149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150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151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152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52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53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54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55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56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57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58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59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60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61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癸</w:t>
              <w:br/>
              <w:t>酉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甲</w:t>
              <w:br/>
              <w:t>戌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乙</w:t>
              <w:br/>
              <w:t>亥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丙</w:t>
              <w:br/>
              <w:t>子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丁</w:t>
              <w:br/>
              <w:t>丑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戊</w:t>
              <w:br/>
              <w:t>寅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己</w:t>
              <w:br/>
              <w:t>卯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庚</w:t>
              <w:br/>
              <w:t>辰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辛</w:t>
              <w:br/>
              <w:t>巳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壬</w:t>
              <w:br/>
              <w:t>午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153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154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155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156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157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158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159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160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161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162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62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63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64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65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66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67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68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69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70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71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癸</w:t>
              <w:br/>
              <w:t>未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甲</w:t>
              <w:br/>
              <w:t>申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乙</w:t>
              <w:br/>
              <w:t>酉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丙</w:t>
              <w:br/>
              <w:t>戌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丁</w:t>
              <w:br/>
              <w:t>亥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戊</w:t>
              <w:br/>
              <w:t>子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己</w:t>
              <w:br/>
              <w:t>丑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庚</w:t>
              <w:br/>
              <w:t>寅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辛</w:t>
              <w:br/>
              <w:t>卯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壬</w:t>
              <w:br/>
              <w:t>辰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163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164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165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166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167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168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169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170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171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172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72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73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74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75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76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77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78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79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80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81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癸</w:t>
              <w:br/>
              <w:t>巳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甲</w:t>
              <w:br/>
              <w:t>午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乙</w:t>
              <w:br/>
              <w:t>未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丙</w:t>
              <w:br/>
              <w:t>申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丁</w:t>
              <w:br/>
              <w:t>酉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戊</w:t>
              <w:br/>
              <w:t>戌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己</w:t>
              <w:br/>
              <w:t>亥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庚</w:t>
              <w:br/>
              <w:t>子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辛</w:t>
              <w:br/>
              <w:t>丑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壬</w:t>
              <w:br/>
              <w:t>寅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173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174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175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176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177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178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179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180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181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182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82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83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84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85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86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87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88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89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90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91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癸</w:t>
              <w:br/>
              <w:t>卯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甲</w:t>
              <w:br/>
              <w:t>辰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乙</w:t>
              <w:br/>
              <w:t>巳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丙</w:t>
              <w:br/>
              <w:t>午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丁</w:t>
              <w:br/>
              <w:t>未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戊</w:t>
              <w:br/>
              <w:t>申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己</w:t>
              <w:br/>
              <w:t>酉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庚</w:t>
              <w:br/>
              <w:t>戌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辛</w:t>
              <w:br/>
              <w:t>亥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sz w:val="20"/>
              </w:rPr>
              <w:t>壬</w:t>
              <w:br/>
              <w:t>子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神煞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說明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羊刃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個性比較躁進，也容易意氣用事。個性果敢，適合武職。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桃花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人緣好，受歡迎。容易跟異性交朋友。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龍德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事事容易順心，凡事都可以逢兇化吉。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截空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容易諸事不順，要完成一件事，常常需要克服一個接著一個的困難。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五鬼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容易遇到小人，恩中招怨。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華蓋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華蓋是技藝星，容易具備不同的技藝(如音樂、美術設計等)天賦。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魁罡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脾氣比較硬，個性比較固執。往好的說就是正直、果斷、敢為人所不敢為。往壞的說就是執拗、暴躁、無法溝通。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天乙貴人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人緣好，很受歡迎，容易受人幫助，很容易得到富貴。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紅豔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較容易癡迷色慾，容易遇到情色的災厄。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福星貴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福星高照，財祿無缺，生活容易無憂無慮。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個性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說明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木(0)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缺少恒心、毅力，容易虎頭蛇尾、有始無終。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火(26)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稍微有一點孝心或行動力，但是還不夠，需要再加強。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土(51)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做人處事，講究誠信，會盡力做好份內的事。在工作崗位上盡忠職守，是老闆身邊最稱職的左右手。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金(39)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重義氣，願意捨己助友，為朋友兩肋插刀。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水(126)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天資聰敏，能言善辯，但有時候會太過度依賴與天俱來的天賦，而忽略了後天能力的養成，久而久之容易形成怠惰、懶散的性格。如果沒有因為外在壓力的逼迫，不會努力工作。</w:t>
            </w:r>
          </w:p>
        </w:tc>
      </w:tr>
      <w:tr>
        <w:tc>
          <w:tcPr>
            <w:tcW w:type="dxa" w:w="2880"/>
            <w:gridSpan w:val="2"/>
          </w:tcPr>
          <w:p>
            <w:pPr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馬花庫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說明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1馬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好動，適合做業務，願意跑，愛跑。但跑不遠，靈機應變，不受拘束。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1花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有人緣，人緣佳，早熟，貌美，異性緣還可以。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2庫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0"/>
              </w:rPr>
              <w:t>很能調度金錢，善理財。逢沖，開銷大，難聚財。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