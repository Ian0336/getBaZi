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  <w:gridSpan w:val="5"/>
          </w:tcPr>
          <w:p>
            <w:pPr>
              <w:jc w:val="center"/>
            </w:pPr>
            <w:r>
              <w:rPr>
                <w:sz w:val="30"/>
              </w:rPr>
              <w:t>Ian的八字命盤</w:t>
            </w:r>
          </w:p>
        </w:tc>
      </w:tr>
      <w:tr>
        <w:tc>
          <w:tcPr>
            <w:tcW w:type="dxa" w:w="8640"/>
            <w:gridSpan w:val="5"/>
          </w:tcPr>
          <w:p>
            <w:pPr>
              <w:jc w:val="center"/>
            </w:pPr>
            <w:r>
              <w:rPr>
                <w:sz w:val="30"/>
              </w:rPr>
              <w:t>民國 92 年 3 月 6 日 12 時 生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30"/>
              </w:rPr>
              <w:t>比</w:t>
              <w:br/>
              <w:t>肩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30"/>
              </w:rPr>
              <w:t>日</w:t>
              <w:br/>
              <w:t>主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30"/>
              </w:rPr>
              <w:t>正</w:t>
              <w:br/>
              <w:t>官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30"/>
              </w:rPr>
              <w:t>正</w:t>
              <w:br/>
              <w:t>財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主</w:t>
              <w:br/>
              <w:t>星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40"/>
              </w:rPr>
              <w:t>戊</w:t>
            </w:r>
          </w:p>
          <w:p>
            <w:pPr>
              <w:jc w:val="center"/>
            </w:pPr>
            <w:r>
              <w:rPr>
                <w:color w:val="D2B48C"/>
                <w:sz w:val="20"/>
              </w:rPr>
              <w:t xml:space="preserve">    土</w:t>
            </w:r>
          </w:p>
          <w:p>
            <w:pPr>
              <w:jc w:val="center"/>
            </w:pPr>
            <w:r>
              <w:rPr>
                <w:b/>
                <w:sz w:val="40"/>
              </w:rPr>
              <w:t>午</w:t>
            </w:r>
          </w:p>
          <w:p>
            <w:pPr>
              <w:jc w:val="center"/>
            </w:pPr>
            <w:r>
              <w:rPr>
                <w:color w:val="FF3737"/>
                <w:sz w:val="20"/>
              </w:rPr>
              <w:t xml:space="preserve">    火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40"/>
              </w:rPr>
              <w:t>戊</w:t>
            </w:r>
          </w:p>
          <w:p>
            <w:pPr>
              <w:jc w:val="center"/>
            </w:pPr>
            <w:r>
              <w:rPr>
                <w:color w:val="D2B48C"/>
                <w:sz w:val="20"/>
              </w:rPr>
              <w:t xml:space="preserve">    土</w:t>
            </w:r>
          </w:p>
          <w:p>
            <w:pPr>
              <w:jc w:val="center"/>
            </w:pPr>
            <w:r>
              <w:rPr>
                <w:b/>
                <w:sz w:val="40"/>
              </w:rPr>
              <w:t>寅</w:t>
            </w:r>
          </w:p>
          <w:p>
            <w:pPr>
              <w:jc w:val="center"/>
            </w:pPr>
            <w:r>
              <w:rPr>
                <w:color w:val="228B22"/>
                <w:sz w:val="20"/>
              </w:rPr>
              <w:t xml:space="preserve">    木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40"/>
              </w:rPr>
              <w:t>乙</w:t>
            </w:r>
          </w:p>
          <w:p>
            <w:pPr>
              <w:jc w:val="center"/>
            </w:pPr>
            <w:r>
              <w:rPr>
                <w:color w:val="228B22"/>
                <w:sz w:val="20"/>
              </w:rPr>
              <w:t xml:space="preserve">    木</w:t>
            </w:r>
          </w:p>
          <w:p>
            <w:pPr>
              <w:jc w:val="center"/>
            </w:pPr>
            <w:r>
              <w:rPr>
                <w:b/>
                <w:sz w:val="40"/>
              </w:rPr>
              <w:t>卯</w:t>
            </w:r>
          </w:p>
          <w:p>
            <w:pPr>
              <w:jc w:val="center"/>
            </w:pPr>
            <w:r>
              <w:rPr>
                <w:color w:val="228B22"/>
                <w:sz w:val="20"/>
              </w:rPr>
              <w:t xml:space="preserve">    木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40"/>
              </w:rPr>
              <w:t>癸</w:t>
            </w:r>
          </w:p>
          <w:p>
            <w:pPr>
              <w:jc w:val="center"/>
            </w:pPr>
            <w:r>
              <w:rPr>
                <w:color w:val="1E90FF"/>
                <w:sz w:val="20"/>
              </w:rPr>
              <w:t xml:space="preserve">    水</w:t>
            </w:r>
          </w:p>
          <w:p>
            <w:pPr>
              <w:jc w:val="center"/>
            </w:pPr>
            <w:r>
              <w:rPr>
                <w:b/>
                <w:sz w:val="40"/>
              </w:rPr>
              <w:t>未</w:t>
            </w:r>
          </w:p>
          <w:p>
            <w:pPr>
              <w:jc w:val="center"/>
            </w:pPr>
            <w:r>
              <w:rPr>
                <w:color w:val="D2B48C"/>
                <w:sz w:val="20"/>
              </w:rPr>
              <w:t xml:space="preserve">    土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八</w:t>
              <w:br/>
              <w:t>字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30"/>
              </w:rPr>
              <w:t xml:space="preserve">　 己 丁 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30"/>
              </w:rPr>
              <w:t xml:space="preserve">戊 丙 甲 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30"/>
              </w:rPr>
              <w:t xml:space="preserve">　 　 乙 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30"/>
              </w:rPr>
              <w:t xml:space="preserve">乙 丁 己 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藏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30"/>
              </w:rPr>
              <w:t xml:space="preserve">　 劫 正 </w:t>
              <w:br/>
              <w:t xml:space="preserve">　 財 印 </w:t>
              <w:br/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30"/>
              </w:rPr>
              <w:t xml:space="preserve">比 偏 七 </w:t>
              <w:br/>
              <w:t xml:space="preserve">肩 印 殺 </w:t>
              <w:br/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30"/>
              </w:rPr>
              <w:t xml:space="preserve">　 　 正 </w:t>
              <w:br/>
              <w:t xml:space="preserve">　 　 官 </w:t>
              <w:br/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30"/>
              </w:rPr>
              <w:t xml:space="preserve">正 正 劫 </w:t>
              <w:br/>
              <w:t xml:space="preserve">官 印 財 </w:t>
              <w:br/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副</w:t>
              <w:br/>
              <w:t>星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30"/>
              </w:rPr>
              <w:t>帝</w:t>
              <w:br/>
              <w:t>旺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30"/>
              </w:rPr>
              <w:t>長</w:t>
              <w:br/>
              <w:t>生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30"/>
              </w:rPr>
              <w:t>沐</w:t>
              <w:br/>
              <w:t>浴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30"/>
              </w:rPr>
              <w:t>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運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羊刃</w:t>
              <w:br/>
              <w:t>六厄</w:t>
              <w:br/>
              <w:t>將星</w:t>
              <w:br/>
              <w:t>白虎關</w:t>
              <w:br/>
              <w:t>天吊關</w:t>
              <w:br/>
              <w:t>直難關</w:t>
              <w:br/>
              <w:t>百日關</w:t>
              <w:br/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學士</w:t>
              <w:br/>
              <w:t>龍德</w:t>
              <w:br/>
              <w:t>天喜</w:t>
              <w:br/>
              <w:t>天醫</w:t>
              <w:br/>
              <w:t>外桃花</w:t>
              <w:br/>
              <w:t>深水關</w:t>
              <w:br/>
              <w:t>無情關</w:t>
              <w:br/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沐浴</w:t>
              <w:br/>
              <w:t>金匱將星</w:t>
              <w:br/>
              <w:t>血刃</w:t>
              <w:br/>
              <w:t>白虎</w:t>
              <w:br/>
              <w:t>桃花</w:t>
              <w:br/>
              <w:t>鐵掃星</w:t>
              <w:br/>
              <w:t>男掃女家</w:t>
              <w:br/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天乙貴人</w:t>
              <w:br/>
              <w:t>金輿</w:t>
              <w:br/>
              <w:t>血刃</w:t>
              <w:br/>
              <w:t>水火關</w:t>
              <w:br/>
              <w:t>閻王關</w:t>
              <w:br/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神</w:t>
              <w:br/>
              <w:t>煞</w:t>
            </w:r>
          </w:p>
        </w:tc>
      </w:tr>
      <w:tr>
        <w:tc>
          <w:tcPr>
            <w:tcW w:type="dxa" w:w="8640"/>
            <w:gridSpan w:val="5"/>
          </w:tcPr>
          <w:p>
            <w:pPr>
              <w:jc w:val="center"/>
            </w:pPr>
            <w:r>
              <w:rPr>
                <w:sz w:val="30"/>
              </w:rPr>
              <w:t xml:space="preserve">其他神煞: 天赦  </w:t>
            </w:r>
          </w:p>
        </w:tc>
      </w:tr>
      <w:tr>
        <w:tc>
          <w:tcPr>
            <w:tcW w:type="dxa" w:w="3456"/>
            <w:gridSpan w:val="2"/>
          </w:tcPr>
          <w:p>
            <w:pPr>
              <w:jc w:val="center"/>
            </w:pPr>
            <w:r>
              <w:rPr>
                <w:sz w:val="30"/>
              </w:rPr>
              <w:t>用神：印 (火)</w:t>
            </w:r>
          </w:p>
        </w:tc>
        <w:tc>
          <w:tcPr>
            <w:tcW w:type="dxa" w:w="3456"/>
            <w:gridSpan w:val="2"/>
          </w:tcPr>
          <w:p>
            <w:pPr>
              <w:jc w:val="center"/>
            </w:pPr>
            <w:r>
              <w:rPr>
                <w:sz w:val="30"/>
              </w:rPr>
              <w:t>日主：身弱</w:t>
            </w:r>
          </w:p>
        </w:tc>
        <w:tc>
          <w:tcPr>
            <w:tcW w:type="dxa" w:w="1728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pPr>
              <w:jc w:val="center"/>
            </w:pPr>
            <w:r>
              <w:rPr>
                <w:sz w:val="30"/>
              </w:rPr>
              <w:t>91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30"/>
              </w:rPr>
              <w:t>81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30"/>
              </w:rPr>
              <w:t>71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30"/>
              </w:rPr>
              <w:t>61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30"/>
              </w:rPr>
              <w:t>51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30"/>
              </w:rPr>
              <w:t>41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30"/>
              </w:rPr>
              <w:t>31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30"/>
              </w:rPr>
              <w:t>21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30"/>
              </w:rPr>
              <w:t>11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30"/>
              </w:rPr>
              <w:t>1</w:t>
            </w:r>
          </w:p>
        </w:tc>
        <w:tc>
          <w:tcPr>
            <w:tcW w:type="dxa" w:w="785"/>
            <w:vMerge w:val="restart"/>
          </w:tcPr>
          <w:p>
            <w:pPr>
              <w:jc w:val="center"/>
            </w:pPr>
            <w:r>
              <w:rPr>
                <w:sz w:val="24"/>
              </w:rPr>
              <w:t>大運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sz w:val="30"/>
              </w:rPr>
              <w:t>乙</w:t>
              <w:br/>
              <w:t>巳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30"/>
              </w:rPr>
              <w:t>丙</w:t>
              <w:br/>
              <w:t>午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30"/>
              </w:rPr>
              <w:t>丁</w:t>
              <w:br/>
              <w:t>未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30"/>
              </w:rPr>
              <w:t>戊</w:t>
              <w:br/>
              <w:t>申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30"/>
              </w:rPr>
              <w:t>己</w:t>
              <w:br/>
              <w:t>酉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30"/>
              </w:rPr>
              <w:t>庚</w:t>
              <w:br/>
              <w:t>戌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30"/>
              </w:rPr>
              <w:t>辛</w:t>
              <w:br/>
              <w:t>亥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30"/>
              </w:rPr>
              <w:t>壬</w:t>
              <w:br/>
              <w:t>子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30"/>
              </w:rPr>
              <w:t>癸</w:t>
              <w:br/>
              <w:t>丑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30"/>
              </w:rPr>
              <w:t>甲</w:t>
              <w:br/>
              <w:t>寅</w:t>
            </w:r>
          </w:p>
        </w:tc>
        <w:tc>
          <w:tcPr>
            <w:tcW w:type="dxa" w:w="785"/>
            <w:vMerge/>
          </w:tcPr>
          <w:p/>
        </w:tc>
      </w:tr>
      <w:tr>
        <w:tc>
          <w:tcPr>
            <w:tcW w:type="dxa" w:w="8635"/>
            <w:gridSpan w:val="11"/>
          </w:tcPr>
          <w:p>
            <w:pPr>
              <w:jc w:val="center"/>
            </w:pPr>
            <w:r>
              <w:rPr>
                <w:sz w:val="30"/>
              </w:rPr>
              <w:t>出生後0年0個月又19天上大運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sz w:val="20"/>
              </w:rPr>
              <w:t>流年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92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93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94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95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96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97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98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99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100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101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10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癸</w:t>
              <w:br/>
              <w:t>未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甲</w:t>
              <w:br/>
              <w:t>申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乙</w:t>
              <w:br/>
              <w:t>酉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丙</w:t>
              <w:br/>
              <w:t>戌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丁</w:t>
              <w:br/>
              <w:t>亥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戊</w:t>
              <w:br/>
              <w:t>子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己</w:t>
              <w:br/>
              <w:t>丑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庚</w:t>
              <w:br/>
              <w:t>寅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辛</w:t>
              <w:br/>
              <w:t>卯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壬</w:t>
              <w:br/>
              <w:t>辰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102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103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104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105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106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107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108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109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110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111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20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癸</w:t>
              <w:br/>
              <w:t>巳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甲</w:t>
              <w:br/>
              <w:t>午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乙</w:t>
              <w:br/>
              <w:t>未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丙</w:t>
              <w:br/>
              <w:t>申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丁</w:t>
              <w:br/>
              <w:t>酉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戊</w:t>
              <w:br/>
              <w:t>戌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己</w:t>
              <w:br/>
              <w:t>亥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庚</w:t>
              <w:br/>
              <w:t>子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辛</w:t>
              <w:br/>
              <w:t>丑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壬</w:t>
              <w:br/>
              <w:t>寅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112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113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114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115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116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117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118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119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120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121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21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22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24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26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27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28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29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30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癸</w:t>
              <w:br/>
              <w:t>卯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甲</w:t>
              <w:br/>
              <w:t>辰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乙</w:t>
              <w:br/>
              <w:t>巳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丙</w:t>
              <w:br/>
              <w:t>午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丁</w:t>
              <w:br/>
              <w:t>未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戊</w:t>
              <w:br/>
              <w:t>申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己</w:t>
              <w:br/>
              <w:t>酉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庚</w:t>
              <w:br/>
              <w:t>戌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辛</w:t>
              <w:br/>
              <w:t>亥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壬</w:t>
              <w:br/>
              <w:t>子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122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123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124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125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126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127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128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129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130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131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31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32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33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34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35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36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37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38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39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40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癸</w:t>
              <w:br/>
              <w:t>丑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甲</w:t>
              <w:br/>
              <w:t>寅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乙</w:t>
              <w:br/>
              <w:t>卯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丙</w:t>
              <w:br/>
              <w:t>辰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丁</w:t>
              <w:br/>
              <w:t>巳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戊</w:t>
              <w:br/>
              <w:t>午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己</w:t>
              <w:br/>
              <w:t>未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庚</w:t>
              <w:br/>
              <w:t>申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辛</w:t>
              <w:br/>
              <w:t>酉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壬</w:t>
              <w:br/>
              <w:t>戌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132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133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134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135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136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137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138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139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140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141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41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42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43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44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45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46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47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48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49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50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癸</w:t>
              <w:br/>
              <w:t>亥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甲</w:t>
              <w:br/>
              <w:t>子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乙</w:t>
              <w:br/>
              <w:t>丑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丙</w:t>
              <w:br/>
              <w:t>寅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丁</w:t>
              <w:br/>
              <w:t>卯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戊</w:t>
              <w:br/>
              <w:t>辰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己</w:t>
              <w:br/>
              <w:t>巳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庚</w:t>
              <w:br/>
              <w:t>午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辛</w:t>
              <w:br/>
              <w:t>未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壬</w:t>
              <w:br/>
              <w:t>申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142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143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144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145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146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147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148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149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150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151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51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52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53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54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55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56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57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58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59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60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癸</w:t>
              <w:br/>
              <w:t>酉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甲</w:t>
              <w:br/>
              <w:t>戌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乙</w:t>
              <w:br/>
              <w:t>亥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丙</w:t>
              <w:br/>
              <w:t>子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丁</w:t>
              <w:br/>
              <w:t>丑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戊</w:t>
              <w:br/>
              <w:t>寅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己</w:t>
              <w:br/>
              <w:t>卯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庚</w:t>
              <w:br/>
              <w:t>辰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辛</w:t>
              <w:br/>
              <w:t>巳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壬</w:t>
              <w:br/>
              <w:t>午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152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153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154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155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156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157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158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159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160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161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61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62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63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64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65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66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67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68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69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70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癸</w:t>
              <w:br/>
              <w:t>未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甲</w:t>
              <w:br/>
              <w:t>申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乙</w:t>
              <w:br/>
              <w:t>酉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丙</w:t>
              <w:br/>
              <w:t>戌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丁</w:t>
              <w:br/>
              <w:t>亥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戊</w:t>
              <w:br/>
              <w:t>子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己</w:t>
              <w:br/>
              <w:t>丑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庚</w:t>
              <w:br/>
              <w:t>寅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辛</w:t>
              <w:br/>
              <w:t>卯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壬</w:t>
              <w:br/>
              <w:t>辰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162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163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164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165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166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167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168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169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170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171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71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72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73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74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75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76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77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78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79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80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癸</w:t>
              <w:br/>
              <w:t>巳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甲</w:t>
              <w:br/>
              <w:t>午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乙</w:t>
              <w:br/>
              <w:t>未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丙</w:t>
              <w:br/>
              <w:t>申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丁</w:t>
              <w:br/>
              <w:t>酉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戊</w:t>
              <w:br/>
              <w:t>戌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己</w:t>
              <w:br/>
              <w:t>亥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庚</w:t>
              <w:br/>
              <w:t>子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辛</w:t>
              <w:br/>
              <w:t>丑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壬</w:t>
              <w:br/>
              <w:t>寅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172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173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174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175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176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177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178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179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180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181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81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82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83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84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85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86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87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88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89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90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癸</w:t>
              <w:br/>
              <w:t>卯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甲</w:t>
              <w:br/>
              <w:t>辰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乙</w:t>
              <w:br/>
              <w:t>巳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丙</w:t>
              <w:br/>
              <w:t>午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丁</w:t>
              <w:br/>
              <w:t>未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戊</w:t>
              <w:br/>
              <w:t>申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己</w:t>
              <w:br/>
              <w:t>酉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庚</w:t>
              <w:br/>
              <w:t>戌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辛</w:t>
              <w:br/>
              <w:t>亥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壬</w:t>
              <w:br/>
              <w:t>子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sz w:val="30"/>
              </w:rPr>
              <w:t>神煞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30"/>
              </w:rPr>
              <w:t>說明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學士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文思敏捷、才華出眾，讀書方面容易有成就。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羊刃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個性比較躁進，也容易意氣用事。個性果敢，適合武職。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桃花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人緣好，受歡迎。容易跟異性交朋友。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鐵掃星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容易破財，即便發財，也很容易散財。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龍德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事事容易順心，凡事都可以逢兇化吉。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天醫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適合學醫，也適合學習玄學、五術等。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將星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具備領導才能，身強適合任官職或掌財政。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天赦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天赦為解災禍之星，可以增加吉祥，減少災厄。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血刃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容易遇到流血意外，嚴重的會開刀或住院等等。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六厄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容易遇到困難，達成目標的過程通常比較艱辛。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天喜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通常外貌俊美，容易有桃花運。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白虎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容易有官司是非，易有交通事故，也易破財。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天乙貴人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人緣好，很受歡迎，容易受人幫助，很容易得到富貴。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金匱將星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擅於掌理財政權，適合當老闆。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沐浴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桃花的一種，做事情過於憑感覺容易產生男女糾紛。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金輿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較容易娶到有錢的老婆或嫁給有錢的丈夫。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外桃花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喜好酒色，較容易出軌。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sz w:val="30"/>
              </w:rPr>
              <w:t>個性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30"/>
              </w:rPr>
              <w:t>說明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木(204)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太多耐心、過度仁慈、容易被騙。有時候會轉換為跟人家借東西拖欠不還... 變成另類的持久...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火(27)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稍微有一點孝心或行動力，但是還不夠，需要再加強。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土(20)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信守承諾的能力還需加強。建議不要隨便承諾自己做不到的事，減少失信之後後續的爭執和困擾。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金(0)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不重道義，不願意幫助朋友，尤其是金錢相關的事物，更是吝嗇。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水(10)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機智反應不足，容易被騙。</w:t>
            </w:r>
          </w:p>
        </w:tc>
      </w:tr>
      <w:tr>
        <w:tc>
          <w:tcPr>
            <w:tcW w:type="dxa" w:w="2880"/>
            <w:gridSpan w:val="2"/>
          </w:tcPr>
          <w:p>
            <w:pPr>
              <w:jc w:val="center"/>
            </w:pPr>
            <w:r>
              <w:rPr>
                <w:sz w:val="30"/>
              </w:rPr>
              <w:t xml:space="preserve"> 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30"/>
              </w:rPr>
              <w:t>馬花庫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30"/>
              </w:rPr>
              <w:t>說明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1馬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好動，適合做業務，願意跑，愛跑。但跑不遠，靈機應變，不受拘束。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2花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真有人緣，早熟，漂亮貌美，早熟，異性緣還不錯。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1庫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很節儉，疼別人，節儉自己慷慨別人。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